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</w:t>
      </w:r>
    </w:p>
    <w:p>
      <w:r>
        <w:t>This is the second sample DOCX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